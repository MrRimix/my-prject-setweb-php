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☁️ Étape 3: Créer une base de données sur Azure</w:t>
      </w:r>
    </w:p>
    <w:p>
      <w:pPr>
        <w:pStyle w:val="Heading2"/>
      </w:pPr>
      <w:r>
        <w:t>📸 Capture 1</w:t>
      </w:r>
    </w:p>
    <w:p>
      <w:r>
        <w:drawing>
          <wp:inline xmlns:a="http://schemas.openxmlformats.org/drawingml/2006/main" xmlns:pic="http://schemas.openxmlformats.org/drawingml/2006/picture">
            <wp:extent cx="5029200" cy="49163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16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On entre dans Azure Portal ! Ici on cherche à créer une base de données SQL cloud.</w:t>
      </w:r>
    </w:p>
    <w:p>
      <w:pPr>
        <w:pStyle w:val="Heading2"/>
      </w:pPr>
      <w:r>
        <w:t>📸 Capture 2</w:t>
      </w:r>
    </w:p>
    <w:p>
      <w:r>
        <w:drawing>
          <wp:inline xmlns:a="http://schemas.openxmlformats.org/drawingml/2006/main" xmlns:pic="http://schemas.openxmlformats.org/drawingml/2006/picture">
            <wp:extent cx="5029200" cy="39694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69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Clique sur 'Créer une ressource' pour commencer.</w:t>
      </w:r>
    </w:p>
    <w:p>
      <w:pPr>
        <w:pStyle w:val="Heading2"/>
      </w:pPr>
      <w:r>
        <w:t>📸 Capture 3</w:t>
      </w:r>
    </w:p>
    <w:p>
      <w:r>
        <w:drawing>
          <wp:inline xmlns:a="http://schemas.openxmlformats.org/drawingml/2006/main" xmlns:pic="http://schemas.openxmlformats.org/drawingml/2006/picture">
            <wp:extent cx="5029200" cy="226083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60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Tape 'SQL Database' dans la barre de recherche. C’est le service qu’on veut utiliser.</w:t>
      </w:r>
    </w:p>
    <w:p>
      <w:pPr>
        <w:pStyle w:val="Heading2"/>
      </w:pPr>
      <w:r>
        <w:t>📸 Capture 4</w:t>
      </w:r>
    </w:p>
    <w:p>
      <w:r>
        <w:drawing>
          <wp:inline xmlns:a="http://schemas.openxmlformats.org/drawingml/2006/main" xmlns:pic="http://schemas.openxmlformats.org/drawingml/2006/picture">
            <wp:extent cx="5029200" cy="292143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14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Clique sur le résultat qui s’affiche pour démarrer le processus.</w:t>
      </w:r>
    </w:p>
    <w:p>
      <w:pPr>
        <w:pStyle w:val="Heading2"/>
      </w:pPr>
      <w:r>
        <w:t>📸 Capture 5</w:t>
      </w:r>
    </w:p>
    <w:p>
      <w:r>
        <w:drawing>
          <wp:inline xmlns:a="http://schemas.openxmlformats.org/drawingml/2006/main" xmlns:pic="http://schemas.openxmlformats.org/drawingml/2006/picture">
            <wp:extent cx="5029200" cy="285338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33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Dans cette interface, clique sur 'Create' pour créer une nouvelle base de données.</w:t>
      </w:r>
    </w:p>
    <w:p>
      <w:pPr>
        <w:pStyle w:val="Heading2"/>
      </w:pPr>
      <w:r>
        <w:t>📸 Capture 6</w:t>
      </w:r>
    </w:p>
    <w:p>
      <w:r>
        <w:drawing>
          <wp:inline xmlns:a="http://schemas.openxmlformats.org/drawingml/2006/main" xmlns:pic="http://schemas.openxmlformats.org/drawingml/2006/picture">
            <wp:extent cx="5029200" cy="325367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536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Tu peux maintenant configurer les infos de ta base (nom, groupe de ressources, etc).</w:t>
      </w:r>
    </w:p>
    <w:p>
      <w:pPr>
        <w:pStyle w:val="Heading2"/>
      </w:pPr>
      <w:r>
        <w:t>📸 Capture 7</w:t>
      </w:r>
    </w:p>
    <w:p>
      <w:r>
        <w:drawing>
          <wp:inline xmlns:a="http://schemas.openxmlformats.org/drawingml/2006/main" xmlns:pic="http://schemas.openxmlformats.org/drawingml/2006/picture">
            <wp:extent cx="5029200" cy="332814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28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Sélectionne ou crée un serveur Azure SQL où sera hébergée ta base.</w:t>
      </w:r>
    </w:p>
    <w:p>
      <w:pPr>
        <w:pStyle w:val="Heading2"/>
      </w:pPr>
      <w:r>
        <w:t>📸 Capture 8</w:t>
      </w:r>
    </w:p>
    <w:p>
      <w:r>
        <w:drawing>
          <wp:inline xmlns:a="http://schemas.openxmlformats.org/drawingml/2006/main" xmlns:pic="http://schemas.openxmlformats.org/drawingml/2006/picture">
            <wp:extent cx="5029200" cy="335807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8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C’est ici qu’on configure l’authentification (nom d’utilisateur + mot de passe). Garde-les bien !</w:t>
      </w:r>
    </w:p>
    <w:p>
      <w:pPr>
        <w:pStyle w:val="Heading2"/>
      </w:pPr>
      <w:r>
        <w:t>📸 Capture 9</w:t>
      </w:r>
    </w:p>
    <w:p>
      <w:r>
        <w:drawing>
          <wp:inline xmlns:a="http://schemas.openxmlformats.org/drawingml/2006/main" xmlns:pic="http://schemas.openxmlformats.org/drawingml/2006/picture">
            <wp:extent cx="5029200" cy="84952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49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Vérifie les paramètres, puis clique sur 'Review + Create'.</w:t>
      </w:r>
    </w:p>
    <w:p>
      <w:pPr>
        <w:pStyle w:val="Heading2"/>
      </w:pPr>
      <w:r>
        <w:t>📸 Capture 10</w:t>
      </w:r>
    </w:p>
    <w:p>
      <w:r>
        <w:drawing>
          <wp:inline xmlns:a="http://schemas.openxmlformats.org/drawingml/2006/main" xmlns:pic="http://schemas.openxmlformats.org/drawingml/2006/picture">
            <wp:extent cx="5029200" cy="203550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355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Et enfin clique sur 'Create'. Azure se charge du reste 🚀</w:t>
      </w:r>
    </w:p>
    <w:p>
      <w:pPr>
        <w:pStyle w:val="Heading2"/>
      </w:pPr>
      <w:r>
        <w:t>📸 Capture 11</w:t>
      </w:r>
    </w:p>
    <w:p>
      <w:r>
        <w:drawing>
          <wp:inline xmlns:a="http://schemas.openxmlformats.org/drawingml/2006/main" xmlns:pic="http://schemas.openxmlformats.org/drawingml/2006/picture">
            <wp:extent cx="5029200" cy="351894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18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Configuration avancée possible après cette étape. Azure te guidera si besoin.</w:t>
      </w:r>
    </w:p>
    <w:p>
      <w:pPr>
        <w:pStyle w:val="Heading2"/>
      </w:pPr>
      <w:r>
        <w:t>📸 Capture 12</w:t>
      </w:r>
    </w:p>
    <w:p>
      <w:r>
        <w:drawing>
          <wp:inline xmlns:a="http://schemas.openxmlformats.org/drawingml/2006/main" xmlns:pic="http://schemas.openxmlformats.org/drawingml/2006/picture">
            <wp:extent cx="5029200" cy="294420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442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🎙️ Configuration avancée possible après cette étape. Azure te guidera si besoin.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