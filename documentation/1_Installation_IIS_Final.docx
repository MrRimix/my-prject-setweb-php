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🔧 Étape 1: Installer et configurer IIS sur Windows Server</w:t>
      </w:r>
    </w:p>
    <w:p>
      <w:pPr>
        <w:pStyle w:val="Heading2"/>
      </w:pPr>
      <w:r>
        <w:t>📸 Capture 1</w:t>
      </w:r>
    </w:p>
    <w:p>
      <w:r>
        <w:drawing>
          <wp:inline xmlns:a="http://schemas.openxmlformats.org/drawingml/2006/main" xmlns:pic="http://schemas.openxmlformats.org/drawingml/2006/picture">
            <wp:extent cx="5029200" cy="2072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2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Dans cette étape, on ouvre le 'Server Manager'. C’est le tableau de bord principal pour gérer ton serveur Windows.</w:t>
      </w:r>
    </w:p>
    <w:p>
      <w:pPr>
        <w:pStyle w:val="Heading2"/>
      </w:pPr>
      <w:r>
        <w:t>📸 Capture 2</w:t>
      </w:r>
    </w:p>
    <w:p>
      <w:r>
        <w:drawing>
          <wp:inline xmlns:a="http://schemas.openxmlformats.org/drawingml/2006/main" xmlns:pic="http://schemas.openxmlformats.org/drawingml/2006/picture">
            <wp:extent cx="5029200" cy="34377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7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Clique sur 'Add roles and features' – c’est par ici qu’on active les services nécessaires comme IIS.</w:t>
      </w:r>
    </w:p>
    <w:p>
      <w:pPr>
        <w:pStyle w:val="Heading2"/>
      </w:pPr>
      <w:r>
        <w:t>📸 Capture 3</w:t>
      </w:r>
    </w:p>
    <w:p>
      <w:r>
        <w:drawing>
          <wp:inline xmlns:a="http://schemas.openxmlformats.org/drawingml/2006/main" xmlns:pic="http://schemas.openxmlformats.org/drawingml/2006/picture">
            <wp:extent cx="5029200" cy="35952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5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Sélectionne l’installation basée sur les rôles, adaptée à notre cas.</w:t>
      </w:r>
    </w:p>
    <w:p>
      <w:pPr>
        <w:pStyle w:val="Heading2"/>
      </w:pPr>
      <w:r>
        <w:t>📸 Capture 4</w:t>
      </w:r>
    </w:p>
    <w:p>
      <w:r>
        <w:drawing>
          <wp:inline xmlns:a="http://schemas.openxmlformats.org/drawingml/2006/main" xmlns:pic="http://schemas.openxmlformats.org/drawingml/2006/picture">
            <wp:extent cx="5029200" cy="34578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57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On choisit ici le serveur local sur lequel on veut ajouter les rôles.</w:t>
      </w:r>
    </w:p>
    <w:p>
      <w:pPr>
        <w:pStyle w:val="Heading2"/>
      </w:pPr>
      <w:r>
        <w:t>📸 Capture 5</w:t>
      </w:r>
    </w:p>
    <w:p>
      <w:r>
        <w:drawing>
          <wp:inline xmlns:a="http://schemas.openxmlformats.org/drawingml/2006/main" xmlns:pic="http://schemas.openxmlformats.org/drawingml/2006/picture">
            <wp:extent cx="5029200" cy="3733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3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Dans cette liste, coche 'Web Server (IIS)' pour activer le serveur web.</w:t>
      </w:r>
    </w:p>
    <w:p>
      <w:pPr>
        <w:pStyle w:val="Heading2"/>
      </w:pPr>
      <w:r>
        <w:t>📸 Capture 6</w:t>
      </w:r>
    </w:p>
    <w:p>
      <w:r>
        <w:drawing>
          <wp:inline xmlns:a="http://schemas.openxmlformats.org/drawingml/2006/main" xmlns:pic="http://schemas.openxmlformats.org/drawingml/2006/picture">
            <wp:extent cx="5029200" cy="35736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3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Une boîte de dialogue te propose des fonctionnalités à ajouter. Accepte-les pour un setup complet.</w:t>
      </w:r>
    </w:p>
    <w:p>
      <w:pPr>
        <w:pStyle w:val="Heading2"/>
      </w:pPr>
      <w:r>
        <w:t>📸 Capture 7</w:t>
      </w:r>
    </w:p>
    <w:p>
      <w:r>
        <w:drawing>
          <wp:inline xmlns:a="http://schemas.openxmlformats.org/drawingml/2006/main" xmlns:pic="http://schemas.openxmlformats.org/drawingml/2006/picture">
            <wp:extent cx="5029200" cy="28500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0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À cette étape, tu peux personnaliser encore plus les fonctionnalités d’IIS. Prends ton temps.</w:t>
      </w:r>
    </w:p>
    <w:p>
      <w:pPr>
        <w:pStyle w:val="Heading2"/>
      </w:pPr>
      <w:r>
        <w:t>📸 Capture 8</w:t>
      </w:r>
    </w:p>
    <w:p>
      <w:r>
        <w:drawing>
          <wp:inline xmlns:a="http://schemas.openxmlformats.org/drawingml/2006/main" xmlns:pic="http://schemas.openxmlformats.org/drawingml/2006/picture">
            <wp:extent cx="5029200" cy="329813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8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Récapitulatif final : vérifie bien les rôles et options choisis avant de continuer.</w:t>
      </w:r>
    </w:p>
    <w:p>
      <w:pPr>
        <w:pStyle w:val="Heading2"/>
      </w:pPr>
      <w:r>
        <w:t>📸 Capture 9</w:t>
      </w:r>
    </w:p>
    <w:p>
      <w:r>
        <w:drawing>
          <wp:inline xmlns:a="http://schemas.openxmlformats.org/drawingml/2006/main" xmlns:pic="http://schemas.openxmlformats.org/drawingml/2006/picture">
            <wp:extent cx="50292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L’installation se lance ! Il suffit maintenant de patienter quelques minutes.</w:t>
      </w:r>
    </w:p>
    <w:p>
      <w:pPr>
        <w:pStyle w:val="Heading2"/>
      </w:pPr>
      <w:r>
        <w:t>📸 Capture 10</w:t>
      </w:r>
    </w:p>
    <w:p>
      <w:r>
        <w:drawing>
          <wp:inline xmlns:a="http://schemas.openxmlformats.org/drawingml/2006/main" xmlns:pic="http://schemas.openxmlformats.org/drawingml/2006/picture">
            <wp:extent cx="5029200" cy="227394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3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Une fois terminée, ouvre ton navigateur et tape 'localhost'. Cette page confirme que tout est bien en place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