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🛡️ Étape 5: Sauvegarder la base de données</w:t>
      </w:r>
    </w:p>
    <w:p>
      <w:pPr>
        <w:pStyle w:val="Heading2"/>
      </w:pPr>
      <w:r>
        <w:t>📸 Capture 1</w:t>
      </w:r>
    </w:p>
    <w:p>
      <w:r>
        <w:drawing>
          <wp:inline xmlns:a="http://schemas.openxmlformats.org/drawingml/2006/main" xmlns:pic="http://schemas.openxmlformats.org/drawingml/2006/picture">
            <wp:extent cx="5029200" cy="18125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125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La sécurité avant tout ! On commence par aller dans notre ressource SQL sur Azure.</w:t>
      </w:r>
    </w:p>
    <w:p>
      <w:pPr>
        <w:pStyle w:val="Heading2"/>
      </w:pPr>
      <w:r>
        <w:t>📸 Capture 2</w:t>
      </w:r>
    </w:p>
    <w:p>
      <w:r>
        <w:drawing>
          <wp:inline xmlns:a="http://schemas.openxmlformats.org/drawingml/2006/main" xmlns:pic="http://schemas.openxmlformats.org/drawingml/2006/picture">
            <wp:extent cx="5029200" cy="45139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13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Sélectionne ta base de données dans le portail Azure.</w:t>
      </w:r>
    </w:p>
    <w:p>
      <w:pPr>
        <w:pStyle w:val="Heading2"/>
      </w:pPr>
      <w:r>
        <w:t>📸 Capture 3</w:t>
      </w:r>
    </w:p>
    <w:p>
      <w:r>
        <w:drawing>
          <wp:inline xmlns:a="http://schemas.openxmlformats.org/drawingml/2006/main" xmlns:pic="http://schemas.openxmlformats.org/drawingml/2006/picture">
            <wp:extent cx="5029200" cy="446073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607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Va dans l’onglet 'Sauvegarde' pour accéder aux options disponibles.</w:t>
      </w:r>
    </w:p>
    <w:p>
      <w:pPr>
        <w:pStyle w:val="Heading2"/>
      </w:pPr>
      <w:r>
        <w:t>📸 Capture 4</w:t>
      </w:r>
    </w:p>
    <w:p>
      <w:r>
        <w:drawing>
          <wp:inline xmlns:a="http://schemas.openxmlformats.org/drawingml/2006/main" xmlns:pic="http://schemas.openxmlformats.org/drawingml/2006/picture">
            <wp:extent cx="5029200" cy="215124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512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Azure crée automatiquement des sauvegardes, mais tu peux les configurer selon tes besoins.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